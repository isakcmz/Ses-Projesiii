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9902" w14:textId="7BAE9223" w:rsidR="006C37B5" w:rsidRDefault="00CD4472">
      <w:pPr>
        <w:pStyle w:val="Balk1"/>
      </w:pPr>
      <w:proofErr w:type="spellStart"/>
      <w:r>
        <w:t>Ses</w:t>
      </w:r>
      <w:proofErr w:type="spellEnd"/>
      <w:r>
        <w:t xml:space="preserve"> vs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r>
        <w:t xml:space="preserve">Test </w:t>
      </w:r>
      <w:proofErr w:type="spellStart"/>
      <w:r>
        <w:t>Case’leri</w:t>
      </w:r>
      <w:proofErr w:type="spellEnd"/>
    </w:p>
    <w:p w14:paraId="73293A87" w14:textId="77777777" w:rsidR="00CD4472" w:rsidRPr="00CD4472" w:rsidRDefault="00CD4472" w:rsidP="00CD4472"/>
    <w:p w14:paraId="1BB297AD" w14:textId="3940ED99" w:rsidR="006C37B5" w:rsidRDefault="00CD4472">
      <w:r>
        <w:t xml:space="preserve">• </w:t>
      </w:r>
      <w:r>
        <w:t>.</w:t>
      </w:r>
      <w:r w:rsidRPr="00851D25"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3BED1C4F" w14:textId="77777777">
        <w:tc>
          <w:tcPr>
            <w:tcW w:w="4320" w:type="dxa"/>
          </w:tcPr>
          <w:p w14:paraId="2D71994C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7A12BD17" w14:textId="77777777" w:rsidR="006C37B5" w:rsidRDefault="00CD4472">
            <w:r>
              <w:t>Yüksek</w:t>
            </w:r>
          </w:p>
        </w:tc>
      </w:tr>
      <w:tr w:rsidR="006C37B5" w14:paraId="39750950" w14:textId="77777777">
        <w:tc>
          <w:tcPr>
            <w:tcW w:w="4320" w:type="dxa"/>
          </w:tcPr>
          <w:p w14:paraId="1263CD68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19CBC5EE" w14:textId="77777777" w:rsidR="006C37B5" w:rsidRDefault="00CD4472">
            <w:r>
              <w:t>Bu test, `create_database()` fonksiyonunun doğru şekilde veritabanı ve tablo oluşturup oluşturmadığını test eder.</w:t>
            </w:r>
          </w:p>
        </w:tc>
      </w:tr>
      <w:tr w:rsidR="006C37B5" w14:paraId="08DFADAA" w14:textId="77777777">
        <w:tc>
          <w:tcPr>
            <w:tcW w:w="4320" w:type="dxa"/>
          </w:tcPr>
          <w:p w14:paraId="59F31156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5CECF0D3" w14:textId="77777777" w:rsidR="006C37B5" w:rsidRDefault="00CD4472">
            <w:r>
              <w:t>Veritabanı oluşturma fonksiyonu çağrılır.</w:t>
            </w:r>
          </w:p>
        </w:tc>
      </w:tr>
      <w:tr w:rsidR="006C37B5" w14:paraId="6999940D" w14:textId="77777777">
        <w:tc>
          <w:tcPr>
            <w:tcW w:w="4320" w:type="dxa"/>
          </w:tcPr>
          <w:p w14:paraId="08161287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51D16842" w14:textId="77777777" w:rsidR="006C37B5" w:rsidRDefault="00CD4472">
            <w:r>
              <w:t>`audio_database.db` dosyası mevcut ve içinde `audio_data` tablosu oluşturulmuş olmalı.</w:t>
            </w:r>
          </w:p>
        </w:tc>
      </w:tr>
      <w:tr w:rsidR="006C37B5" w14:paraId="609EA735" w14:textId="77777777">
        <w:tc>
          <w:tcPr>
            <w:tcW w:w="4320" w:type="dxa"/>
          </w:tcPr>
          <w:p w14:paraId="43D19C07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5B5B8232" w14:textId="77777777" w:rsidR="006C37B5" w:rsidRDefault="00CD4472">
            <w:r>
              <w:t>Tablo ve dosyanın başarıyla oluşturulması.</w:t>
            </w:r>
          </w:p>
        </w:tc>
      </w:tr>
      <w:tr w:rsidR="006C37B5" w14:paraId="23868701" w14:textId="77777777">
        <w:tc>
          <w:tcPr>
            <w:tcW w:w="4320" w:type="dxa"/>
          </w:tcPr>
          <w:p w14:paraId="41817D70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1FB5FBB8" w14:textId="77777777" w:rsidR="006C37B5" w:rsidRDefault="00CD4472">
            <w:r>
              <w:t>Dosya veya tablo eksik/hatalı oluşturulmuş.</w:t>
            </w:r>
          </w:p>
        </w:tc>
      </w:tr>
      <w:tr w:rsidR="00CD4472" w14:paraId="098CFBFB" w14:textId="77777777">
        <w:tc>
          <w:tcPr>
            <w:tcW w:w="4320" w:type="dxa"/>
          </w:tcPr>
          <w:p w14:paraId="4B598291" w14:textId="77777777" w:rsidR="00CD4472" w:rsidRDefault="00CD4472" w:rsidP="00CD4472">
            <w:r>
              <w:t>Test Procedure:</w:t>
            </w:r>
          </w:p>
          <w:p w14:paraId="2DBC9D82" w14:textId="77777777" w:rsidR="00CD4472" w:rsidRDefault="00CD4472"/>
        </w:tc>
        <w:tc>
          <w:tcPr>
            <w:tcW w:w="4320" w:type="dxa"/>
          </w:tcPr>
          <w:p w14:paraId="492169AB" w14:textId="77777777" w:rsidR="00CD4472" w:rsidRDefault="00CD4472" w:rsidP="00CD4472">
            <w:r>
              <w:t>1. Uygulamayı başlat.</w:t>
            </w:r>
            <w:r>
              <w:br/>
              <w:t>2. Veritabanı dosyasının varlığını kontrol et.</w:t>
            </w:r>
            <w:r>
              <w:br/>
              <w:t>3. Veritabanında `audio_data` tablosunun varlığını kontrol et.</w:t>
            </w:r>
          </w:p>
          <w:p w14:paraId="37F33D8C" w14:textId="77777777" w:rsidR="00CD4472" w:rsidRDefault="00CD4472"/>
        </w:tc>
      </w:tr>
    </w:tbl>
    <w:p w14:paraId="1BD949EB" w14:textId="77777777" w:rsidR="00CD4472" w:rsidRDefault="00CD4472"/>
    <w:p w14:paraId="5C2077D7" w14:textId="77777777" w:rsidR="00CD4472" w:rsidRDefault="00CD4472"/>
    <w:p w14:paraId="28658622" w14:textId="68184902" w:rsidR="006C37B5" w:rsidRDefault="00CD4472">
      <w:r>
        <w:t>•</w:t>
      </w:r>
      <w:r w:rsidRPr="00CD4472"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Kaydetme</w:t>
      </w:r>
      <w:proofErr w:type="spellEnd"/>
      <w:r>
        <w:t xml:space="preserve"> 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158"/>
        <w:gridCol w:w="4158"/>
      </w:tblGrid>
      <w:tr w:rsidR="006C37B5" w14:paraId="294E91E9" w14:textId="77777777" w:rsidTr="00CD4472">
        <w:trPr>
          <w:trHeight w:val="213"/>
        </w:trPr>
        <w:tc>
          <w:tcPr>
            <w:tcW w:w="4158" w:type="dxa"/>
          </w:tcPr>
          <w:p w14:paraId="59D77F98" w14:textId="77777777" w:rsidR="006C37B5" w:rsidRDefault="00CD4472">
            <w:r>
              <w:t>Risk Level</w:t>
            </w:r>
          </w:p>
        </w:tc>
        <w:tc>
          <w:tcPr>
            <w:tcW w:w="4158" w:type="dxa"/>
          </w:tcPr>
          <w:p w14:paraId="3B46E1BB" w14:textId="77777777" w:rsidR="006C37B5" w:rsidRDefault="00CD4472">
            <w:r>
              <w:t>Orta</w:t>
            </w:r>
          </w:p>
        </w:tc>
      </w:tr>
      <w:tr w:rsidR="006C37B5" w14:paraId="30298E11" w14:textId="77777777" w:rsidTr="00CD4472">
        <w:trPr>
          <w:trHeight w:val="661"/>
        </w:trPr>
        <w:tc>
          <w:tcPr>
            <w:tcW w:w="4158" w:type="dxa"/>
          </w:tcPr>
          <w:p w14:paraId="46405C5B" w14:textId="77777777" w:rsidR="006C37B5" w:rsidRDefault="00CD4472">
            <w:r>
              <w:t>Purpose</w:t>
            </w:r>
          </w:p>
        </w:tc>
        <w:tc>
          <w:tcPr>
            <w:tcW w:w="4158" w:type="dxa"/>
          </w:tcPr>
          <w:p w14:paraId="2E23D831" w14:textId="77777777" w:rsidR="006C37B5" w:rsidRDefault="00CD4472">
            <w:r>
              <w:t>Bu test, `save_to_database()` fonksiyonunun veritabanına doğru şekilde kayıt yapıp yapmadığını test eder.</w:t>
            </w:r>
          </w:p>
        </w:tc>
      </w:tr>
      <w:tr w:rsidR="006C37B5" w14:paraId="17FE6130" w14:textId="77777777" w:rsidTr="00CD4472">
        <w:trPr>
          <w:trHeight w:val="213"/>
        </w:trPr>
        <w:tc>
          <w:tcPr>
            <w:tcW w:w="4158" w:type="dxa"/>
          </w:tcPr>
          <w:p w14:paraId="453BF9D8" w14:textId="77777777" w:rsidR="006C37B5" w:rsidRDefault="00CD4472">
            <w:r>
              <w:t>Inputs</w:t>
            </w:r>
          </w:p>
        </w:tc>
        <w:tc>
          <w:tcPr>
            <w:tcW w:w="4158" w:type="dxa"/>
          </w:tcPr>
          <w:p w14:paraId="28EC9AE1" w14:textId="77777777" w:rsidR="006C37B5" w:rsidRDefault="00CD4472">
            <w:r>
              <w:t>Geçerli bir dosya yolu ve sahip adı.</w:t>
            </w:r>
          </w:p>
        </w:tc>
      </w:tr>
      <w:tr w:rsidR="006C37B5" w14:paraId="1E19A06C" w14:textId="77777777" w:rsidTr="00CD4472">
        <w:trPr>
          <w:trHeight w:val="213"/>
        </w:trPr>
        <w:tc>
          <w:tcPr>
            <w:tcW w:w="4158" w:type="dxa"/>
          </w:tcPr>
          <w:p w14:paraId="14E331CD" w14:textId="77777777" w:rsidR="006C37B5" w:rsidRDefault="00CD4472">
            <w:r>
              <w:t>Expected Outputs</w:t>
            </w:r>
          </w:p>
        </w:tc>
        <w:tc>
          <w:tcPr>
            <w:tcW w:w="4158" w:type="dxa"/>
          </w:tcPr>
          <w:p w14:paraId="6AFA4443" w14:textId="77777777" w:rsidR="006C37B5" w:rsidRDefault="00CD4472">
            <w:r>
              <w:t>Veritabanına yeni bir kayıt eklenmeli.</w:t>
            </w:r>
          </w:p>
        </w:tc>
      </w:tr>
      <w:tr w:rsidR="006C37B5" w14:paraId="5A8C04B1" w14:textId="77777777" w:rsidTr="00CD4472">
        <w:trPr>
          <w:trHeight w:val="224"/>
        </w:trPr>
        <w:tc>
          <w:tcPr>
            <w:tcW w:w="4158" w:type="dxa"/>
          </w:tcPr>
          <w:p w14:paraId="582C203B" w14:textId="77777777" w:rsidR="006C37B5" w:rsidRDefault="00CD4472">
            <w:r>
              <w:t>Pass Criteria</w:t>
            </w:r>
          </w:p>
        </w:tc>
        <w:tc>
          <w:tcPr>
            <w:tcW w:w="4158" w:type="dxa"/>
          </w:tcPr>
          <w:p w14:paraId="2FDD5ED6" w14:textId="77777777" w:rsidR="006C37B5" w:rsidRDefault="00CD4472">
            <w:r>
              <w:t>Doğru verilerin veritabanına kaydedilmesi.</w:t>
            </w:r>
          </w:p>
        </w:tc>
      </w:tr>
      <w:tr w:rsidR="006C37B5" w14:paraId="4B2F18A2" w14:textId="77777777" w:rsidTr="00CD4472">
        <w:trPr>
          <w:trHeight w:val="213"/>
        </w:trPr>
        <w:tc>
          <w:tcPr>
            <w:tcW w:w="4158" w:type="dxa"/>
          </w:tcPr>
          <w:p w14:paraId="489CE90B" w14:textId="77777777" w:rsidR="006C37B5" w:rsidRDefault="00CD4472">
            <w:r>
              <w:t>Fail Criteria</w:t>
            </w:r>
          </w:p>
        </w:tc>
        <w:tc>
          <w:tcPr>
            <w:tcW w:w="4158" w:type="dxa"/>
          </w:tcPr>
          <w:p w14:paraId="46A536AB" w14:textId="77777777" w:rsidR="006C37B5" w:rsidRDefault="00CD4472">
            <w:r>
              <w:t>Eksik/hatalı veri kaydedilmiş.</w:t>
            </w:r>
          </w:p>
        </w:tc>
      </w:tr>
      <w:tr w:rsidR="00CD4472" w14:paraId="05071F8D" w14:textId="77777777" w:rsidTr="00CD4472">
        <w:trPr>
          <w:trHeight w:val="213"/>
        </w:trPr>
        <w:tc>
          <w:tcPr>
            <w:tcW w:w="4158" w:type="dxa"/>
          </w:tcPr>
          <w:p w14:paraId="6FB1E48A" w14:textId="77777777" w:rsidR="00CD4472" w:rsidRDefault="00CD4472" w:rsidP="00CD4472">
            <w:r>
              <w:t>Test Procedure:</w:t>
            </w:r>
          </w:p>
          <w:p w14:paraId="53BF6C44" w14:textId="77777777" w:rsidR="00CD4472" w:rsidRDefault="00CD4472"/>
        </w:tc>
        <w:tc>
          <w:tcPr>
            <w:tcW w:w="4158" w:type="dxa"/>
          </w:tcPr>
          <w:p w14:paraId="3B55B273" w14:textId="77777777" w:rsidR="00CD4472" w:rsidRDefault="00CD4472" w:rsidP="00CD4472">
            <w:r>
              <w:t>1. Geçerli bir dosya yolu ve sahip adı gir.</w:t>
            </w:r>
            <w:r>
              <w:br/>
              <w:t>2. Kaydet butonuna tıkla.</w:t>
            </w:r>
            <w:r>
              <w:br/>
              <w:t>3. Veritabanını kontrol et.</w:t>
            </w:r>
          </w:p>
          <w:p w14:paraId="71A93FF2" w14:textId="77777777" w:rsidR="00CD4472" w:rsidRDefault="00CD4472"/>
        </w:tc>
      </w:tr>
    </w:tbl>
    <w:p w14:paraId="123C8098" w14:textId="77777777" w:rsidR="00CD4472" w:rsidRDefault="00CD4472"/>
    <w:p w14:paraId="391B79D5" w14:textId="77777777" w:rsidR="00CD4472" w:rsidRDefault="00CD4472"/>
    <w:p w14:paraId="0732B45D" w14:textId="77777777" w:rsidR="00CD4472" w:rsidRDefault="00CD4472"/>
    <w:p w14:paraId="47BAFD41" w14:textId="77777777" w:rsidR="00CD4472" w:rsidRDefault="00CD4472"/>
    <w:p w14:paraId="7E41B53A" w14:textId="3D21A72F" w:rsidR="006C37B5" w:rsidRDefault="00CD4472">
      <w:r>
        <w:t>•</w:t>
      </w:r>
      <w:r w:rsidRPr="00CD4472"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Başlatma</w:t>
      </w:r>
      <w:proofErr w:type="spellEnd"/>
      <w:r>
        <w:t xml:space="preserve"> 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156D00A9" w14:textId="77777777">
        <w:tc>
          <w:tcPr>
            <w:tcW w:w="4320" w:type="dxa"/>
          </w:tcPr>
          <w:p w14:paraId="39D26ADB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585A25E7" w14:textId="77777777" w:rsidR="006C37B5" w:rsidRDefault="00CD4472">
            <w:r>
              <w:t>Yüksek</w:t>
            </w:r>
          </w:p>
        </w:tc>
      </w:tr>
      <w:tr w:rsidR="006C37B5" w14:paraId="63234812" w14:textId="77777777">
        <w:tc>
          <w:tcPr>
            <w:tcW w:w="4320" w:type="dxa"/>
          </w:tcPr>
          <w:p w14:paraId="11BF22E6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6CAA7A50" w14:textId="77777777" w:rsidR="006C37B5" w:rsidRDefault="00CD4472">
            <w:r>
              <w:t>Bu test, `start_recording()` fonksiyonunun doğru şekilde ses kaydını başlatıp başlatmadığını test eder.</w:t>
            </w:r>
          </w:p>
        </w:tc>
      </w:tr>
      <w:tr w:rsidR="006C37B5" w14:paraId="127F3E5B" w14:textId="77777777">
        <w:tc>
          <w:tcPr>
            <w:tcW w:w="4320" w:type="dxa"/>
          </w:tcPr>
          <w:p w14:paraId="5B90C1DD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5B6A27A1" w14:textId="77777777" w:rsidR="006C37B5" w:rsidRDefault="00CD4472">
            <w:r>
              <w:t>Kullanıcı adı ve sahip adı girilir.</w:t>
            </w:r>
          </w:p>
        </w:tc>
      </w:tr>
      <w:tr w:rsidR="006C37B5" w14:paraId="099F39F8" w14:textId="77777777">
        <w:tc>
          <w:tcPr>
            <w:tcW w:w="4320" w:type="dxa"/>
          </w:tcPr>
          <w:p w14:paraId="3687EDFE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17C20750" w14:textId="77777777" w:rsidR="006C37B5" w:rsidRDefault="00CD4472">
            <w:r>
              <w:t>Ses kaydı başlatıldığına dair bir mesaj görüntülenmeli.</w:t>
            </w:r>
          </w:p>
        </w:tc>
      </w:tr>
      <w:tr w:rsidR="006C37B5" w14:paraId="3248A10A" w14:textId="77777777">
        <w:tc>
          <w:tcPr>
            <w:tcW w:w="4320" w:type="dxa"/>
          </w:tcPr>
          <w:p w14:paraId="3C7F9185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04FE7E87" w14:textId="77777777" w:rsidR="006C37B5" w:rsidRDefault="00CD4472">
            <w:r>
              <w:t>Ses kaydı başarılı şekilde başlatılır.</w:t>
            </w:r>
          </w:p>
        </w:tc>
      </w:tr>
      <w:tr w:rsidR="006C37B5" w14:paraId="4ABE357A" w14:textId="77777777">
        <w:tc>
          <w:tcPr>
            <w:tcW w:w="4320" w:type="dxa"/>
          </w:tcPr>
          <w:p w14:paraId="2756C59D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46E7EEBA" w14:textId="77777777" w:rsidR="006C37B5" w:rsidRDefault="00CD4472">
            <w:r>
              <w:t>Ses kaydı başlatılamaz ya da hata mesajı döner.</w:t>
            </w:r>
          </w:p>
        </w:tc>
      </w:tr>
      <w:tr w:rsidR="00CD4472" w14:paraId="32A82815" w14:textId="77777777">
        <w:tc>
          <w:tcPr>
            <w:tcW w:w="4320" w:type="dxa"/>
          </w:tcPr>
          <w:p w14:paraId="325E7A6B" w14:textId="77777777" w:rsidR="00CD4472" w:rsidRDefault="00CD4472" w:rsidP="00CD4472">
            <w:r>
              <w:t>Test Procedure:</w:t>
            </w:r>
          </w:p>
          <w:p w14:paraId="62ED2B43" w14:textId="77777777" w:rsidR="00CD4472" w:rsidRDefault="00CD4472"/>
        </w:tc>
        <w:tc>
          <w:tcPr>
            <w:tcW w:w="4320" w:type="dxa"/>
          </w:tcPr>
          <w:p w14:paraId="51D343C3" w14:textId="77777777" w:rsidR="00CD4472" w:rsidRDefault="00CD4472" w:rsidP="00CD4472">
            <w:r>
              <w:t>1. Sahip adı gir.</w:t>
            </w:r>
            <w:r>
              <w:br/>
              <w:t>2. Kaydı başlat butonuna tıkla.</w:t>
            </w:r>
            <w:r>
              <w:br/>
              <w:t>3. Ses kaydının başlatıldığını kontrol et.</w:t>
            </w:r>
          </w:p>
          <w:p w14:paraId="3FA18640" w14:textId="77777777" w:rsidR="00CD4472" w:rsidRDefault="00CD4472"/>
        </w:tc>
      </w:tr>
    </w:tbl>
    <w:p w14:paraId="6AD9DC3F" w14:textId="77777777" w:rsidR="00CD4472" w:rsidRDefault="00CD4472"/>
    <w:p w14:paraId="231BBF48" w14:textId="77777777" w:rsidR="00CD4472" w:rsidRDefault="00CD4472"/>
    <w:p w14:paraId="6B9E9139" w14:textId="71B6A2DA" w:rsidR="006C37B5" w:rsidRDefault="00CD4472">
      <w:r>
        <w:t xml:space="preserve">• </w:t>
      </w:r>
      <w:proofErr w:type="spellStart"/>
      <w:r>
        <w:t>Dalga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Spektrogram</w:t>
      </w:r>
      <w:proofErr w:type="spellEnd"/>
      <w:r>
        <w:t xml:space="preserve"> </w:t>
      </w:r>
      <w:proofErr w:type="spellStart"/>
      <w:r>
        <w:t>Gösterme</w:t>
      </w:r>
      <w:proofErr w:type="spellEnd"/>
      <w:r>
        <w:t xml:space="preserve">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44A72628" w14:textId="77777777">
        <w:tc>
          <w:tcPr>
            <w:tcW w:w="4320" w:type="dxa"/>
          </w:tcPr>
          <w:p w14:paraId="3D36270D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6184F490" w14:textId="77777777" w:rsidR="006C37B5" w:rsidRDefault="00CD4472">
            <w:r>
              <w:t>Orta</w:t>
            </w:r>
          </w:p>
        </w:tc>
      </w:tr>
      <w:tr w:rsidR="006C37B5" w14:paraId="6E5BB47F" w14:textId="77777777">
        <w:tc>
          <w:tcPr>
            <w:tcW w:w="4320" w:type="dxa"/>
          </w:tcPr>
          <w:p w14:paraId="5B6FB14F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66F2094D" w14:textId="77777777" w:rsidR="006C37B5" w:rsidRDefault="00CD4472">
            <w:r>
              <w:t>Bu test, `display_waveform_and_spectrogram()` fonksiyonunun dalga formu ve spektrogramı doğru şekilde gösterip göstermediğini test eder.</w:t>
            </w:r>
          </w:p>
        </w:tc>
      </w:tr>
      <w:tr w:rsidR="006C37B5" w14:paraId="7FD0A708" w14:textId="77777777">
        <w:tc>
          <w:tcPr>
            <w:tcW w:w="4320" w:type="dxa"/>
          </w:tcPr>
          <w:p w14:paraId="4F28710F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5D862F47" w14:textId="77777777" w:rsidR="006C37B5" w:rsidRDefault="00CD4472">
            <w:r>
              <w:t xml:space="preserve">Geçerli bir ses </w:t>
            </w:r>
            <w:r>
              <w:t>dosyası.</w:t>
            </w:r>
          </w:p>
        </w:tc>
      </w:tr>
      <w:tr w:rsidR="006C37B5" w14:paraId="6DE92B43" w14:textId="77777777">
        <w:tc>
          <w:tcPr>
            <w:tcW w:w="4320" w:type="dxa"/>
          </w:tcPr>
          <w:p w14:paraId="02A4E1DC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0A796375" w14:textId="77777777" w:rsidR="006C37B5" w:rsidRDefault="00CD4472">
            <w:r>
              <w:t>Ses dosyasının dalga formu ve spektrogramı başarılı şekilde gösterilmeli.</w:t>
            </w:r>
          </w:p>
        </w:tc>
      </w:tr>
      <w:tr w:rsidR="006C37B5" w14:paraId="5168E89B" w14:textId="77777777">
        <w:tc>
          <w:tcPr>
            <w:tcW w:w="4320" w:type="dxa"/>
          </w:tcPr>
          <w:p w14:paraId="252D9D2C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61F364A5" w14:textId="77777777" w:rsidR="006C37B5" w:rsidRDefault="00CD4472">
            <w:r>
              <w:t>Doğru görseller üretilir.</w:t>
            </w:r>
          </w:p>
        </w:tc>
      </w:tr>
      <w:tr w:rsidR="006C37B5" w14:paraId="706D74BC" w14:textId="77777777">
        <w:tc>
          <w:tcPr>
            <w:tcW w:w="4320" w:type="dxa"/>
          </w:tcPr>
          <w:p w14:paraId="40B053E8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478FBDB4" w14:textId="77777777" w:rsidR="006C37B5" w:rsidRDefault="00CD4472">
            <w:r>
              <w:t>Dalga formu veya spektrogram yanlış ya da eksik görüntülenir.</w:t>
            </w:r>
          </w:p>
        </w:tc>
      </w:tr>
      <w:tr w:rsidR="00CD4472" w14:paraId="4BD6575A" w14:textId="77777777">
        <w:tc>
          <w:tcPr>
            <w:tcW w:w="4320" w:type="dxa"/>
          </w:tcPr>
          <w:p w14:paraId="19203618" w14:textId="77777777" w:rsidR="00CD4472" w:rsidRDefault="00CD4472" w:rsidP="00CD4472">
            <w:r>
              <w:t>Test Procedure:</w:t>
            </w:r>
          </w:p>
          <w:p w14:paraId="044D7496" w14:textId="77777777" w:rsidR="00CD4472" w:rsidRDefault="00CD4472"/>
        </w:tc>
        <w:tc>
          <w:tcPr>
            <w:tcW w:w="4320" w:type="dxa"/>
          </w:tcPr>
          <w:p w14:paraId="2C05FA4B" w14:textId="77777777" w:rsidR="00CD4472" w:rsidRDefault="00CD4472" w:rsidP="00CD4472">
            <w:r>
              <w:t>1. Geçerli bir ses dosyası seç.</w:t>
            </w:r>
            <w:r>
              <w:br/>
              <w:t>2. Dalga formu ve spektrogram göster butonuna tıkla.</w:t>
            </w:r>
            <w:r>
              <w:br/>
              <w:t>3. Görselleri kontrol et.</w:t>
            </w:r>
          </w:p>
          <w:p w14:paraId="2A7E56D8" w14:textId="77777777" w:rsidR="00CD4472" w:rsidRDefault="00CD4472"/>
        </w:tc>
      </w:tr>
    </w:tbl>
    <w:p w14:paraId="032DC8D2" w14:textId="77777777" w:rsidR="00CD4472" w:rsidRDefault="00CD4472"/>
    <w:p w14:paraId="0A5A6D17" w14:textId="77777777" w:rsidR="00CD4472" w:rsidRDefault="00CD4472"/>
    <w:p w14:paraId="0D2E957A" w14:textId="77777777" w:rsidR="00CD4472" w:rsidRDefault="00CD4472"/>
    <w:p w14:paraId="7596430C" w14:textId="77777777" w:rsidR="00CD4472" w:rsidRDefault="00CD4472"/>
    <w:p w14:paraId="61337D5F" w14:textId="77777777" w:rsidR="00CD4472" w:rsidRDefault="00CD4472"/>
    <w:p w14:paraId="12B47CCF" w14:textId="77777777" w:rsidR="00CD4472" w:rsidRDefault="00CD4472"/>
    <w:p w14:paraId="70362C37" w14:textId="663CEABB" w:rsidR="006C37B5" w:rsidRDefault="00CD4472">
      <w:r>
        <w:t xml:space="preserve">•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- </w:t>
      </w:r>
      <w:proofErr w:type="spellStart"/>
      <w:r>
        <w:t>Duygu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2344992C" w14:textId="77777777">
        <w:tc>
          <w:tcPr>
            <w:tcW w:w="4320" w:type="dxa"/>
          </w:tcPr>
          <w:p w14:paraId="694B2ABF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03B3C977" w14:textId="77777777" w:rsidR="006C37B5" w:rsidRDefault="00CD4472">
            <w:r>
              <w:t>Yüksek</w:t>
            </w:r>
          </w:p>
        </w:tc>
      </w:tr>
      <w:tr w:rsidR="006C37B5" w14:paraId="56045728" w14:textId="77777777">
        <w:tc>
          <w:tcPr>
            <w:tcW w:w="4320" w:type="dxa"/>
          </w:tcPr>
          <w:p w14:paraId="19B4F6A4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4E66BA42" w14:textId="77777777" w:rsidR="006C37B5" w:rsidRDefault="00CD4472">
            <w:r>
              <w:t>Bu test, `analyze_emotion()` fonksiyonunun duygu analizini doğru şekilde yapıp yapmadığını test eder.</w:t>
            </w:r>
          </w:p>
        </w:tc>
      </w:tr>
      <w:tr w:rsidR="006C37B5" w14:paraId="3B17C6A1" w14:textId="77777777">
        <w:tc>
          <w:tcPr>
            <w:tcW w:w="4320" w:type="dxa"/>
          </w:tcPr>
          <w:p w14:paraId="7F9089EC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67080E41" w14:textId="77777777" w:rsidR="006C37B5" w:rsidRDefault="00CD4472">
            <w:r>
              <w:t xml:space="preserve">Geçerli bir ses </w:t>
            </w:r>
            <w:r>
              <w:t>dosyası.</w:t>
            </w:r>
          </w:p>
        </w:tc>
      </w:tr>
      <w:tr w:rsidR="006C37B5" w14:paraId="37EB82FF" w14:textId="77777777">
        <w:tc>
          <w:tcPr>
            <w:tcW w:w="4320" w:type="dxa"/>
          </w:tcPr>
          <w:p w14:paraId="1A2BE15D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20715C38" w14:textId="77777777" w:rsidR="006C37B5" w:rsidRDefault="00CD4472">
            <w:r>
              <w:t>Duygu analizi sonuçları doğru şekilde ekrana yazdırılmalı.</w:t>
            </w:r>
          </w:p>
        </w:tc>
      </w:tr>
      <w:tr w:rsidR="006C37B5" w14:paraId="46916C79" w14:textId="77777777">
        <w:tc>
          <w:tcPr>
            <w:tcW w:w="4320" w:type="dxa"/>
          </w:tcPr>
          <w:p w14:paraId="610D4262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54B889F5" w14:textId="77777777" w:rsidR="006C37B5" w:rsidRDefault="00CD4472">
            <w:r>
              <w:t>Duygu analizi doğru yapılır.</w:t>
            </w:r>
          </w:p>
        </w:tc>
      </w:tr>
      <w:tr w:rsidR="006C37B5" w14:paraId="0723460F" w14:textId="77777777">
        <w:tc>
          <w:tcPr>
            <w:tcW w:w="4320" w:type="dxa"/>
          </w:tcPr>
          <w:p w14:paraId="53FB2A15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658A5672" w14:textId="77777777" w:rsidR="006C37B5" w:rsidRDefault="00CD4472">
            <w:r>
              <w:t>Yanlış ya da eksik duygu analizi yapılır.</w:t>
            </w:r>
          </w:p>
        </w:tc>
      </w:tr>
      <w:tr w:rsidR="00CD4472" w14:paraId="7712F0AA" w14:textId="77777777">
        <w:tc>
          <w:tcPr>
            <w:tcW w:w="4320" w:type="dxa"/>
          </w:tcPr>
          <w:p w14:paraId="4715CC8E" w14:textId="77777777" w:rsidR="00CD4472" w:rsidRDefault="00CD4472" w:rsidP="00CD4472">
            <w:r>
              <w:t>Test Procedure:</w:t>
            </w:r>
          </w:p>
          <w:p w14:paraId="700C40D8" w14:textId="77777777" w:rsidR="00CD4472" w:rsidRDefault="00CD4472"/>
        </w:tc>
        <w:tc>
          <w:tcPr>
            <w:tcW w:w="4320" w:type="dxa"/>
          </w:tcPr>
          <w:p w14:paraId="3A778C16" w14:textId="77777777" w:rsidR="00CD4472" w:rsidRDefault="00CD4472" w:rsidP="00CD4472">
            <w:r>
              <w:t>1. Geçerli bir ses dosyası seç.</w:t>
            </w:r>
            <w:r>
              <w:br/>
              <w:t>2. Ses analizi (duygu) butonuna tıkla.</w:t>
            </w:r>
            <w:r>
              <w:br/>
              <w:t>3. Sonuçları kontrol et.</w:t>
            </w:r>
          </w:p>
          <w:p w14:paraId="21208174" w14:textId="77777777" w:rsidR="00CD4472" w:rsidRDefault="00CD4472"/>
        </w:tc>
      </w:tr>
    </w:tbl>
    <w:p w14:paraId="7120784F" w14:textId="77777777" w:rsidR="00CD4472" w:rsidRDefault="00CD4472"/>
    <w:p w14:paraId="76C75D63" w14:textId="77777777" w:rsidR="00CD4472" w:rsidRDefault="00CD4472"/>
    <w:p w14:paraId="117698FD" w14:textId="056A85AA" w:rsidR="006C37B5" w:rsidRDefault="00CD4472">
      <w:r>
        <w:t xml:space="preserve">•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Metne</w:t>
      </w:r>
      <w:proofErr w:type="spellEnd"/>
      <w:r>
        <w:t xml:space="preserve"> </w:t>
      </w:r>
      <w:proofErr w:type="spellStart"/>
      <w:r>
        <w:t>Dönüştürme</w:t>
      </w:r>
      <w:proofErr w:type="spellEnd"/>
      <w:r>
        <w:t xml:space="preserve"> 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65A0B6B7" w14:textId="77777777">
        <w:tc>
          <w:tcPr>
            <w:tcW w:w="4320" w:type="dxa"/>
          </w:tcPr>
          <w:p w14:paraId="0DD7DEE8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2D8F1837" w14:textId="77777777" w:rsidR="006C37B5" w:rsidRDefault="00CD4472">
            <w:r>
              <w:t>Yüksek</w:t>
            </w:r>
          </w:p>
        </w:tc>
      </w:tr>
      <w:tr w:rsidR="006C37B5" w14:paraId="45E666C6" w14:textId="77777777">
        <w:tc>
          <w:tcPr>
            <w:tcW w:w="4320" w:type="dxa"/>
          </w:tcPr>
          <w:p w14:paraId="618E8849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340F3163" w14:textId="77777777" w:rsidR="006C37B5" w:rsidRDefault="00CD4472">
            <w:r>
              <w:t>Bu test, `speech_to_text()` fonksiyonunun ses dosyasını metne doğru şekilde çevirip çevirmediğini test eder.</w:t>
            </w:r>
          </w:p>
        </w:tc>
      </w:tr>
      <w:tr w:rsidR="006C37B5" w14:paraId="01548004" w14:textId="77777777">
        <w:tc>
          <w:tcPr>
            <w:tcW w:w="4320" w:type="dxa"/>
          </w:tcPr>
          <w:p w14:paraId="3301A288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60C504C2" w14:textId="77777777" w:rsidR="006C37B5" w:rsidRDefault="00CD4472">
            <w:r>
              <w:t>Geçerli bir ses dosyası.</w:t>
            </w:r>
          </w:p>
        </w:tc>
      </w:tr>
      <w:tr w:rsidR="006C37B5" w14:paraId="69EDF674" w14:textId="77777777">
        <w:tc>
          <w:tcPr>
            <w:tcW w:w="4320" w:type="dxa"/>
          </w:tcPr>
          <w:p w14:paraId="21BFBE65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53F7F139" w14:textId="77777777" w:rsidR="006C37B5" w:rsidRDefault="00CD4472">
            <w:r>
              <w:t>Ses dosyasındaki konuşmanın metne döküldüğü görüntülenmeli.</w:t>
            </w:r>
          </w:p>
        </w:tc>
      </w:tr>
      <w:tr w:rsidR="006C37B5" w14:paraId="42160D90" w14:textId="77777777">
        <w:tc>
          <w:tcPr>
            <w:tcW w:w="4320" w:type="dxa"/>
          </w:tcPr>
          <w:p w14:paraId="6914A118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57751792" w14:textId="77777777" w:rsidR="006C37B5" w:rsidRDefault="00CD4472">
            <w:r>
              <w:t>Metin doğru ve eksiksiz dökülür.</w:t>
            </w:r>
          </w:p>
        </w:tc>
      </w:tr>
      <w:tr w:rsidR="006C37B5" w14:paraId="080FAA7E" w14:textId="77777777">
        <w:tc>
          <w:tcPr>
            <w:tcW w:w="4320" w:type="dxa"/>
          </w:tcPr>
          <w:p w14:paraId="631318C3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6EA9EDAB" w14:textId="77777777" w:rsidR="006C37B5" w:rsidRDefault="00CD4472">
            <w:r>
              <w:t>Eksik ya da hatalı metin dökümü yapılır.</w:t>
            </w:r>
          </w:p>
        </w:tc>
      </w:tr>
      <w:tr w:rsidR="00CD4472" w14:paraId="1ABF7A01" w14:textId="77777777">
        <w:tc>
          <w:tcPr>
            <w:tcW w:w="4320" w:type="dxa"/>
          </w:tcPr>
          <w:p w14:paraId="7F8BD36F" w14:textId="77777777" w:rsidR="00CD4472" w:rsidRDefault="00CD4472" w:rsidP="00CD4472">
            <w:r>
              <w:t>Test Procedure:</w:t>
            </w:r>
          </w:p>
          <w:p w14:paraId="0529B1DA" w14:textId="77777777" w:rsidR="00CD4472" w:rsidRDefault="00CD4472"/>
        </w:tc>
        <w:tc>
          <w:tcPr>
            <w:tcW w:w="4320" w:type="dxa"/>
          </w:tcPr>
          <w:p w14:paraId="67CC6820" w14:textId="77777777" w:rsidR="00CD4472" w:rsidRDefault="00CD4472" w:rsidP="00CD4472">
            <w:r>
              <w:t>1. Geçerli bir ses dosyası seç.</w:t>
            </w:r>
            <w:r>
              <w:br/>
              <w:t>2. Konuşmayı metne çevir butonuna tıkla.</w:t>
            </w:r>
            <w:r>
              <w:br/>
              <w:t>3. Metni kontrol et.</w:t>
            </w:r>
          </w:p>
          <w:p w14:paraId="2B98AA06" w14:textId="77777777" w:rsidR="00CD4472" w:rsidRDefault="00CD4472"/>
        </w:tc>
      </w:tr>
    </w:tbl>
    <w:p w14:paraId="105C539F" w14:textId="77777777" w:rsidR="00CD4472" w:rsidRDefault="00CD4472"/>
    <w:p w14:paraId="50EA1A30" w14:textId="77777777" w:rsidR="00CD4472" w:rsidRDefault="00CD4472"/>
    <w:p w14:paraId="2D808449" w14:textId="77777777" w:rsidR="00CD4472" w:rsidRDefault="00CD4472"/>
    <w:p w14:paraId="11110CDE" w14:textId="77777777" w:rsidR="00CD4472" w:rsidRDefault="00CD4472"/>
    <w:p w14:paraId="3C7750F2" w14:textId="77777777" w:rsidR="00CD4472" w:rsidRDefault="00CD4472"/>
    <w:p w14:paraId="05F8F7B2" w14:textId="77777777" w:rsidR="00CD4472" w:rsidRDefault="00CD4472"/>
    <w:p w14:paraId="16F6B6F4" w14:textId="77777777" w:rsidR="00CD4472" w:rsidRDefault="00CD4472"/>
    <w:p w14:paraId="43B73856" w14:textId="77777777" w:rsidR="00CD4472" w:rsidRDefault="00CD4472"/>
    <w:p w14:paraId="4BEE13F7" w14:textId="6B54A830" w:rsidR="006C37B5" w:rsidRDefault="00CD4472">
      <w:r>
        <w:t xml:space="preserve">• </w:t>
      </w:r>
      <w:proofErr w:type="spellStart"/>
      <w:r>
        <w:t>Ses</w:t>
      </w:r>
      <w:proofErr w:type="spellEnd"/>
      <w:r>
        <w:t xml:space="preserve"> </w:t>
      </w:r>
      <w:proofErr w:type="spellStart"/>
      <w:r>
        <w:t>Oynatma</w:t>
      </w:r>
      <w:proofErr w:type="spellEnd"/>
      <w:r>
        <w:t xml:space="preserve">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3E6835AD" w14:textId="77777777">
        <w:tc>
          <w:tcPr>
            <w:tcW w:w="4320" w:type="dxa"/>
          </w:tcPr>
          <w:p w14:paraId="0780BD9B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70F692BC" w14:textId="77777777" w:rsidR="006C37B5" w:rsidRDefault="00CD4472">
            <w:r>
              <w:t>Orta</w:t>
            </w:r>
          </w:p>
        </w:tc>
      </w:tr>
      <w:tr w:rsidR="006C37B5" w14:paraId="4002D9DF" w14:textId="77777777">
        <w:tc>
          <w:tcPr>
            <w:tcW w:w="4320" w:type="dxa"/>
          </w:tcPr>
          <w:p w14:paraId="3EDFFF98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325D4A94" w14:textId="77777777" w:rsidR="006C37B5" w:rsidRDefault="00CD4472">
            <w:r>
              <w:t>Bu test, `play_audio()` fonksiyonunun ses dosyasını doğru şekilde oynatıp oynatmadığını test eder.</w:t>
            </w:r>
          </w:p>
        </w:tc>
      </w:tr>
      <w:tr w:rsidR="006C37B5" w14:paraId="76E4190B" w14:textId="77777777">
        <w:tc>
          <w:tcPr>
            <w:tcW w:w="4320" w:type="dxa"/>
          </w:tcPr>
          <w:p w14:paraId="486D0C24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1A778989" w14:textId="77777777" w:rsidR="006C37B5" w:rsidRDefault="00CD4472">
            <w:r>
              <w:t>Geçerli bir ses dosyası.</w:t>
            </w:r>
          </w:p>
        </w:tc>
      </w:tr>
      <w:tr w:rsidR="006C37B5" w14:paraId="346E07D1" w14:textId="77777777">
        <w:tc>
          <w:tcPr>
            <w:tcW w:w="4320" w:type="dxa"/>
          </w:tcPr>
          <w:p w14:paraId="27A1B7C1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02132B3A" w14:textId="77777777" w:rsidR="006C37B5" w:rsidRDefault="00CD4472">
            <w:r>
              <w:t>Ses dosyası başarılı şekilde oynatılmalı.</w:t>
            </w:r>
          </w:p>
        </w:tc>
      </w:tr>
      <w:tr w:rsidR="006C37B5" w14:paraId="0AED0145" w14:textId="77777777">
        <w:tc>
          <w:tcPr>
            <w:tcW w:w="4320" w:type="dxa"/>
          </w:tcPr>
          <w:p w14:paraId="7C2EBC29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27F55C91" w14:textId="77777777" w:rsidR="006C37B5" w:rsidRDefault="00CD4472">
            <w:r>
              <w:t>Ses doğru oynatılır.</w:t>
            </w:r>
          </w:p>
        </w:tc>
      </w:tr>
      <w:tr w:rsidR="006C37B5" w14:paraId="72FC8034" w14:textId="77777777">
        <w:tc>
          <w:tcPr>
            <w:tcW w:w="4320" w:type="dxa"/>
          </w:tcPr>
          <w:p w14:paraId="41565855" w14:textId="77777777" w:rsidR="006C37B5" w:rsidRDefault="00CD4472">
            <w:r>
              <w:t>Fail Criteria</w:t>
            </w:r>
          </w:p>
        </w:tc>
        <w:tc>
          <w:tcPr>
            <w:tcW w:w="4320" w:type="dxa"/>
          </w:tcPr>
          <w:p w14:paraId="28878B6C" w14:textId="77777777" w:rsidR="006C37B5" w:rsidRDefault="00CD4472">
            <w:r>
              <w:t>Ses eksik ya da hatalı oynatılır.</w:t>
            </w:r>
          </w:p>
        </w:tc>
      </w:tr>
      <w:tr w:rsidR="00CD4472" w14:paraId="72A972E5" w14:textId="77777777">
        <w:tc>
          <w:tcPr>
            <w:tcW w:w="4320" w:type="dxa"/>
          </w:tcPr>
          <w:p w14:paraId="445FD9BE" w14:textId="77777777" w:rsidR="00CD4472" w:rsidRDefault="00CD4472" w:rsidP="00CD4472">
            <w:r>
              <w:t>Test Procedure:</w:t>
            </w:r>
          </w:p>
          <w:p w14:paraId="599F5ADC" w14:textId="77777777" w:rsidR="00CD4472" w:rsidRDefault="00CD4472"/>
        </w:tc>
        <w:tc>
          <w:tcPr>
            <w:tcW w:w="4320" w:type="dxa"/>
          </w:tcPr>
          <w:p w14:paraId="2C98C201" w14:textId="77777777" w:rsidR="00CD4472" w:rsidRDefault="00CD4472" w:rsidP="00CD4472">
            <w:r>
              <w:t>1. Geçerli bir ses dosyası seç.</w:t>
            </w:r>
            <w:r>
              <w:br/>
              <w:t>2. Oynat butonuna tıkla.</w:t>
            </w:r>
            <w:r>
              <w:br/>
              <w:t>3. Sesin oynatıldığını kontrol et.</w:t>
            </w:r>
          </w:p>
          <w:p w14:paraId="516D8C3A" w14:textId="77777777" w:rsidR="00CD4472" w:rsidRDefault="00CD4472"/>
        </w:tc>
      </w:tr>
    </w:tbl>
    <w:p w14:paraId="7BC1C2C6" w14:textId="77777777" w:rsidR="00CD4472" w:rsidRDefault="00CD4472"/>
    <w:p w14:paraId="42ACAC96" w14:textId="77777777" w:rsidR="00CD4472" w:rsidRDefault="00CD4472"/>
    <w:p w14:paraId="10C9B68E" w14:textId="7801A8CD" w:rsidR="006C37B5" w:rsidRDefault="00CD4472">
      <w:r>
        <w:t xml:space="preserve">•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Eğitme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Anlık</w:t>
      </w:r>
      <w:proofErr w:type="spellEnd"/>
      <w:r>
        <w:t xml:space="preserve"> </w:t>
      </w:r>
      <w:proofErr w:type="spellStart"/>
      <w:r>
        <w:t>Tanıma</w:t>
      </w:r>
      <w:proofErr w:type="spellEnd"/>
      <w:r>
        <w:t xml:space="preserve">  </w:t>
      </w:r>
      <w:r>
        <w:t>Test Case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C37B5" w14:paraId="7608C940" w14:textId="77777777">
        <w:tc>
          <w:tcPr>
            <w:tcW w:w="4320" w:type="dxa"/>
          </w:tcPr>
          <w:p w14:paraId="256D1F5C" w14:textId="77777777" w:rsidR="006C37B5" w:rsidRDefault="00CD4472">
            <w:r>
              <w:t>Risk Level</w:t>
            </w:r>
          </w:p>
        </w:tc>
        <w:tc>
          <w:tcPr>
            <w:tcW w:w="4320" w:type="dxa"/>
          </w:tcPr>
          <w:p w14:paraId="6658C19E" w14:textId="77777777" w:rsidR="006C37B5" w:rsidRDefault="00CD4472">
            <w:r>
              <w:t>Yüksek</w:t>
            </w:r>
          </w:p>
        </w:tc>
      </w:tr>
      <w:tr w:rsidR="006C37B5" w14:paraId="7C31DCF4" w14:textId="77777777">
        <w:tc>
          <w:tcPr>
            <w:tcW w:w="4320" w:type="dxa"/>
          </w:tcPr>
          <w:p w14:paraId="4A1D89F2" w14:textId="77777777" w:rsidR="006C37B5" w:rsidRDefault="00CD4472">
            <w:r>
              <w:t>Purpose</w:t>
            </w:r>
          </w:p>
        </w:tc>
        <w:tc>
          <w:tcPr>
            <w:tcW w:w="4320" w:type="dxa"/>
          </w:tcPr>
          <w:p w14:paraId="6A41DFC1" w14:textId="77777777" w:rsidR="006C37B5" w:rsidRDefault="00CD4472">
            <w:r>
              <w:t xml:space="preserve">Bu test, </w:t>
            </w:r>
            <w:r>
              <w:t>`recognize_from_recording()` fonksiyonunun doğru kişiyi tanıyıp tanımadığını test eder.</w:t>
            </w:r>
          </w:p>
        </w:tc>
      </w:tr>
      <w:tr w:rsidR="006C37B5" w14:paraId="29DB4E60" w14:textId="77777777">
        <w:tc>
          <w:tcPr>
            <w:tcW w:w="4320" w:type="dxa"/>
          </w:tcPr>
          <w:p w14:paraId="1FF687C9" w14:textId="77777777" w:rsidR="006C37B5" w:rsidRDefault="00CD4472">
            <w:r>
              <w:t>Inputs</w:t>
            </w:r>
          </w:p>
        </w:tc>
        <w:tc>
          <w:tcPr>
            <w:tcW w:w="4320" w:type="dxa"/>
          </w:tcPr>
          <w:p w14:paraId="4FC3E955" w14:textId="77777777" w:rsidR="006C37B5" w:rsidRDefault="00CD4472">
            <w:r>
              <w:t>Veritabanındaki ses dosyaları ve yeni ses kaydı.</w:t>
            </w:r>
          </w:p>
        </w:tc>
      </w:tr>
      <w:tr w:rsidR="006C37B5" w14:paraId="7BFF28AE" w14:textId="77777777">
        <w:tc>
          <w:tcPr>
            <w:tcW w:w="4320" w:type="dxa"/>
          </w:tcPr>
          <w:p w14:paraId="5D5A9350" w14:textId="77777777" w:rsidR="006C37B5" w:rsidRDefault="00CD4472">
            <w:r>
              <w:t>Expected Outputs</w:t>
            </w:r>
          </w:p>
        </w:tc>
        <w:tc>
          <w:tcPr>
            <w:tcW w:w="4320" w:type="dxa"/>
          </w:tcPr>
          <w:p w14:paraId="76D2471D" w14:textId="77777777" w:rsidR="006C37B5" w:rsidRDefault="00CD4472">
            <w:r>
              <w:t>Model doğru kişiyi tahmin etmeli.</w:t>
            </w:r>
          </w:p>
        </w:tc>
      </w:tr>
      <w:tr w:rsidR="006C37B5" w14:paraId="2ED18D70" w14:textId="77777777">
        <w:tc>
          <w:tcPr>
            <w:tcW w:w="4320" w:type="dxa"/>
          </w:tcPr>
          <w:p w14:paraId="06C892E0" w14:textId="77777777" w:rsidR="006C37B5" w:rsidRDefault="00CD4472">
            <w:r>
              <w:t>Pass Criteria</w:t>
            </w:r>
          </w:p>
        </w:tc>
        <w:tc>
          <w:tcPr>
            <w:tcW w:w="4320" w:type="dxa"/>
          </w:tcPr>
          <w:p w14:paraId="57B751FF" w14:textId="77777777" w:rsidR="006C37B5" w:rsidRDefault="00CD4472">
            <w:r>
              <w:t>Doğru kişi başarıyla tanımlanır.</w:t>
            </w:r>
          </w:p>
        </w:tc>
      </w:tr>
      <w:tr w:rsidR="006C37B5" w14:paraId="4C58BA2C" w14:textId="77777777">
        <w:tc>
          <w:tcPr>
            <w:tcW w:w="4320" w:type="dxa"/>
          </w:tcPr>
          <w:p w14:paraId="382BC772" w14:textId="77777777" w:rsidR="006C37B5" w:rsidRDefault="00CD4472">
            <w:r>
              <w:t>Fail Crite</w:t>
            </w:r>
            <w:r>
              <w:t>ria</w:t>
            </w:r>
          </w:p>
        </w:tc>
        <w:tc>
          <w:tcPr>
            <w:tcW w:w="4320" w:type="dxa"/>
          </w:tcPr>
          <w:p w14:paraId="028F3E61" w14:textId="77777777" w:rsidR="006C37B5" w:rsidRDefault="00CD4472">
            <w:r>
              <w:t>Kişi yanlış ya da tanımlanamamış.</w:t>
            </w:r>
          </w:p>
        </w:tc>
      </w:tr>
      <w:tr w:rsidR="00CD4472" w14:paraId="244331D8" w14:textId="77777777">
        <w:tc>
          <w:tcPr>
            <w:tcW w:w="4320" w:type="dxa"/>
          </w:tcPr>
          <w:p w14:paraId="2A1304A0" w14:textId="77777777" w:rsidR="00CD4472" w:rsidRDefault="00CD4472" w:rsidP="00CD4472">
            <w:r>
              <w:t>Test Procedure:</w:t>
            </w:r>
          </w:p>
          <w:p w14:paraId="5190EB56" w14:textId="77777777" w:rsidR="00CD4472" w:rsidRDefault="00CD4472"/>
        </w:tc>
        <w:tc>
          <w:tcPr>
            <w:tcW w:w="4320" w:type="dxa"/>
          </w:tcPr>
          <w:p w14:paraId="2614D6AF" w14:textId="77777777" w:rsidR="00CD4472" w:rsidRDefault="00CD4472" w:rsidP="00CD4472">
            <w:r>
              <w:t>1. Veritabanındaki ses dosyaları ile eğitilen modeli yükle.</w:t>
            </w:r>
            <w:r>
              <w:br/>
              <w:t>2. Ses kaydını seç ve tanıma butonuna tıkla.</w:t>
            </w:r>
            <w:r>
              <w:br/>
              <w:t>3. Tahmini kontrol et.</w:t>
            </w:r>
          </w:p>
          <w:p w14:paraId="3FA12632" w14:textId="77777777" w:rsidR="00CD4472" w:rsidRDefault="00CD4472"/>
        </w:tc>
      </w:tr>
    </w:tbl>
    <w:p w14:paraId="36A53A7A" w14:textId="77777777" w:rsidR="00CD4472" w:rsidRDefault="00CD4472"/>
    <w:sectPr w:rsidR="00CD4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7B5"/>
    <w:rsid w:val="00AA1D8D"/>
    <w:rsid w:val="00B47730"/>
    <w:rsid w:val="00CB0664"/>
    <w:rsid w:val="00CD44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541278"/>
  <w14:defaultImageDpi w14:val="300"/>
  <w15:docId w15:val="{A851EFD9-04E7-49B8-8C3B-3EBF71B9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İsa Furkan Kaçmaz</cp:lastModifiedBy>
  <cp:revision>2</cp:revision>
  <dcterms:created xsi:type="dcterms:W3CDTF">2013-12-23T23:15:00Z</dcterms:created>
  <dcterms:modified xsi:type="dcterms:W3CDTF">2024-12-30T16:14:00Z</dcterms:modified>
  <cp:category/>
</cp:coreProperties>
</file>